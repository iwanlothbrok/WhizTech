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3DFF" w:rsidRPr="004304DD" w:rsidRDefault="00363DFF">
      <w:pPr>
        <w:pStyle w:val="Heading2"/>
        <w:rPr>
          <w:color w:val="388600"/>
          <w:sz w:val="28"/>
          <w:szCs w:val="28"/>
          <w:lang w:val="ru-RU"/>
        </w:rPr>
      </w:pPr>
      <w:r>
        <w:rPr>
          <w:noProof/>
          <w:color w:val="00AA48"/>
          <w:sz w:val="28"/>
          <w:szCs w:val="28"/>
          <w:lang w:val="ru-RU"/>
        </w:rPr>
        <w:drawing>
          <wp:inline distT="0" distB="0" distL="0" distR="0" wp14:anchorId="29C3521D" wp14:editId="4531DF01">
            <wp:extent cx="754380" cy="982651"/>
            <wp:effectExtent l="0" t="0" r="0" b="0"/>
            <wp:docPr id="33821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87" cy="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4DD">
        <w:rPr>
          <w:color w:val="388600"/>
          <w:sz w:val="28"/>
          <w:szCs w:val="28"/>
          <w:lang w:val="ru-RU"/>
        </w:rPr>
        <w:t xml:space="preserve">Топ 3 на </w:t>
      </w:r>
      <w:proofErr w:type="spellStart"/>
      <w:r w:rsidRPr="004304DD">
        <w:rPr>
          <w:color w:val="388600"/>
          <w:sz w:val="28"/>
          <w:szCs w:val="28"/>
          <w:lang w:val="ru-RU"/>
        </w:rPr>
        <w:t>въпросите</w:t>
      </w:r>
      <w:proofErr w:type="spellEnd"/>
      <w:r w:rsidRPr="004304DD">
        <w:rPr>
          <w:color w:val="388600"/>
          <w:sz w:val="28"/>
          <w:szCs w:val="28"/>
          <w:lang w:val="ru-RU"/>
        </w:rPr>
        <w:t xml:space="preserve">, </w:t>
      </w:r>
      <w:proofErr w:type="spellStart"/>
      <w:r w:rsidRPr="004304DD">
        <w:rPr>
          <w:color w:val="388600"/>
          <w:sz w:val="28"/>
          <w:szCs w:val="28"/>
          <w:lang w:val="ru-RU"/>
        </w:rPr>
        <w:t>задавани</w:t>
      </w:r>
      <w:proofErr w:type="spellEnd"/>
      <w:r w:rsidRPr="004304DD">
        <w:rPr>
          <w:color w:val="388600"/>
          <w:sz w:val="28"/>
          <w:szCs w:val="28"/>
          <w:lang w:val="ru-RU"/>
        </w:rPr>
        <w:t xml:space="preserve"> по </w:t>
      </w:r>
      <w:proofErr w:type="spellStart"/>
      <w:r w:rsidRPr="004304DD">
        <w:rPr>
          <w:color w:val="388600"/>
          <w:sz w:val="28"/>
          <w:szCs w:val="28"/>
          <w:lang w:val="ru-RU"/>
        </w:rPr>
        <w:t>време</w:t>
      </w:r>
      <w:proofErr w:type="spellEnd"/>
      <w:r w:rsidRPr="004304DD">
        <w:rPr>
          <w:color w:val="388600"/>
          <w:sz w:val="28"/>
          <w:szCs w:val="28"/>
          <w:lang w:val="ru-RU"/>
        </w:rPr>
        <w:t xml:space="preserve"> на </w:t>
      </w:r>
      <w:proofErr w:type="spellStart"/>
      <w:r w:rsidRPr="004304DD">
        <w:rPr>
          <w:color w:val="388600"/>
          <w:sz w:val="28"/>
          <w:szCs w:val="28"/>
          <w:lang w:val="ru-RU"/>
        </w:rPr>
        <w:t>интервю</w:t>
      </w:r>
      <w:proofErr w:type="spellEnd"/>
      <w:r w:rsidRPr="004304DD">
        <w:rPr>
          <w:color w:val="388600"/>
          <w:sz w:val="28"/>
          <w:szCs w:val="28"/>
          <w:lang w:val="ru-RU"/>
        </w:rPr>
        <w:t xml:space="preserve"> за </w:t>
      </w:r>
      <w:r w:rsidRPr="004304DD">
        <w:rPr>
          <w:color w:val="388600"/>
          <w:sz w:val="28"/>
          <w:szCs w:val="28"/>
        </w:rPr>
        <w:t>JS</w:t>
      </w:r>
      <w:r w:rsidRPr="004304DD">
        <w:rPr>
          <w:color w:val="388600"/>
          <w:sz w:val="28"/>
          <w:szCs w:val="28"/>
          <w:lang w:val="ru-RU"/>
        </w:rPr>
        <w:t xml:space="preserve"> </w:t>
      </w:r>
      <w:r w:rsidRPr="004304DD">
        <w:rPr>
          <w:color w:val="388600"/>
          <w:sz w:val="28"/>
          <w:szCs w:val="28"/>
        </w:rPr>
        <w:t>Junior</w:t>
      </w:r>
    </w:p>
    <w:p w:rsidR="00C15856" w:rsidRPr="004304DD" w:rsidRDefault="00C15856" w:rsidP="00C15856">
      <w:pPr>
        <w:rPr>
          <w:color w:val="388600"/>
          <w:lang w:val="ru-RU"/>
        </w:rPr>
      </w:pPr>
    </w:p>
    <w:p w:rsidR="00363DFF" w:rsidRPr="004304DD" w:rsidRDefault="00363DFF">
      <w:pPr>
        <w:rPr>
          <w:rFonts w:asciiTheme="majorHAnsi" w:eastAsiaTheme="majorEastAsia" w:hAnsiTheme="majorHAnsi" w:cstheme="majorBidi"/>
          <w:b/>
          <w:bCs/>
          <w:color w:val="388600"/>
          <w:sz w:val="28"/>
          <w:szCs w:val="28"/>
          <w:lang w:val="ru-RU"/>
        </w:rPr>
      </w:pPr>
      <w:r w:rsidRPr="004304DD">
        <w:rPr>
          <w:b/>
          <w:color w:val="388600"/>
          <w:sz w:val="28"/>
          <w:szCs w:val="28"/>
          <w:lang w:val="ru-RU"/>
        </w:rPr>
        <w:t xml:space="preserve">1. </w:t>
      </w:r>
      <w:proofErr w:type="spellStart"/>
      <w:r w:rsidRPr="004304DD">
        <w:rPr>
          <w:b/>
          <w:color w:val="388600"/>
          <w:sz w:val="28"/>
          <w:szCs w:val="28"/>
          <w:lang w:val="ru-RU"/>
        </w:rPr>
        <w:t>Каква</w:t>
      </w:r>
      <w:proofErr w:type="spellEnd"/>
      <w:r w:rsidRPr="004304DD">
        <w:rPr>
          <w:b/>
          <w:color w:val="388600"/>
          <w:sz w:val="28"/>
          <w:szCs w:val="28"/>
          <w:lang w:val="ru-RU"/>
        </w:rPr>
        <w:t xml:space="preserve"> е </w:t>
      </w:r>
      <w:proofErr w:type="spellStart"/>
      <w:r w:rsidRPr="004304DD">
        <w:rPr>
          <w:b/>
          <w:color w:val="388600"/>
          <w:sz w:val="28"/>
          <w:szCs w:val="28"/>
          <w:lang w:val="ru-RU"/>
        </w:rPr>
        <w:t>разликата</w:t>
      </w:r>
      <w:proofErr w:type="spellEnd"/>
      <w:r w:rsidRPr="004304DD">
        <w:rPr>
          <w:b/>
          <w:color w:val="388600"/>
          <w:sz w:val="28"/>
          <w:szCs w:val="28"/>
          <w:lang w:val="ru-RU"/>
        </w:rPr>
        <w:t xml:space="preserve"> между </w:t>
      </w:r>
      <w:r w:rsidRPr="004304DD">
        <w:rPr>
          <w:b/>
          <w:color w:val="388600"/>
          <w:sz w:val="28"/>
          <w:szCs w:val="28"/>
        </w:rPr>
        <w:t>let</w:t>
      </w:r>
      <w:r w:rsidRPr="004304DD">
        <w:rPr>
          <w:b/>
          <w:color w:val="388600"/>
          <w:sz w:val="28"/>
          <w:szCs w:val="28"/>
          <w:lang w:val="ru-RU"/>
        </w:rPr>
        <w:t xml:space="preserve">, </w:t>
      </w:r>
      <w:r w:rsidRPr="004304DD">
        <w:rPr>
          <w:b/>
          <w:color w:val="388600"/>
          <w:sz w:val="28"/>
          <w:szCs w:val="28"/>
        </w:rPr>
        <w:t>const</w:t>
      </w:r>
      <w:r w:rsidRPr="004304DD">
        <w:rPr>
          <w:b/>
          <w:color w:val="388600"/>
          <w:sz w:val="28"/>
          <w:szCs w:val="28"/>
          <w:lang w:val="ru-RU"/>
        </w:rPr>
        <w:t xml:space="preserve"> и </w:t>
      </w:r>
      <w:r w:rsidRPr="004304DD">
        <w:rPr>
          <w:b/>
          <w:color w:val="388600"/>
          <w:sz w:val="28"/>
          <w:szCs w:val="28"/>
        </w:rPr>
        <w:t>var</w:t>
      </w:r>
      <w:r w:rsidRPr="004304DD">
        <w:rPr>
          <w:b/>
          <w:color w:val="388600"/>
          <w:sz w:val="28"/>
          <w:szCs w:val="28"/>
          <w:lang w:val="ru-RU"/>
        </w:rPr>
        <w:t>?</w:t>
      </w:r>
    </w:p>
    <w:p w:rsidR="00363DFF" w:rsidRPr="00363DFF" w:rsidRDefault="00363DFF" w:rsidP="00363DFF">
      <w:pPr>
        <w:rPr>
          <w:lang w:val="ru-RU"/>
        </w:rPr>
      </w:pPr>
      <w:r w:rsidRPr="00363DFF">
        <w:rPr>
          <w:lang w:val="ru-RU"/>
        </w:rPr>
        <w:t>Отговор:</w:t>
      </w:r>
      <w:r w:rsidRPr="00363DFF">
        <w:rPr>
          <w:lang w:val="ru-RU"/>
        </w:rPr>
        <w:br/>
        <w:t xml:space="preserve">- </w:t>
      </w:r>
      <w:r>
        <w:t>var</w:t>
      </w:r>
      <w:r w:rsidRPr="00363DFF">
        <w:rPr>
          <w:lang w:val="ru-RU"/>
        </w:rPr>
        <w:t>:</w:t>
      </w:r>
    </w:p>
    <w:p w:rsidR="00363DFF" w:rsidRPr="00363DFF" w:rsidRDefault="00363DFF" w:rsidP="00363DFF">
      <w:pPr>
        <w:pStyle w:val="ListParagraph"/>
        <w:numPr>
          <w:ilvl w:val="0"/>
          <w:numId w:val="10"/>
        </w:numPr>
        <w:rPr>
          <w:lang w:val="ru-RU"/>
        </w:rPr>
      </w:pPr>
      <w:r w:rsidRPr="00363DFF">
        <w:rPr>
          <w:lang w:val="ru-RU"/>
        </w:rPr>
        <w:t>Функционален обхват.</w:t>
      </w:r>
    </w:p>
    <w:p w:rsidR="00363DFF" w:rsidRPr="00363DFF" w:rsidRDefault="00363DFF" w:rsidP="00363DFF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363DFF">
        <w:rPr>
          <w:lang w:val="ru-RU"/>
        </w:rPr>
        <w:t>Може</w:t>
      </w:r>
      <w:proofErr w:type="spellEnd"/>
      <w:r w:rsidRPr="00363DFF">
        <w:rPr>
          <w:lang w:val="ru-RU"/>
        </w:rPr>
        <w:t xml:space="preserve"> да </w:t>
      </w:r>
      <w:proofErr w:type="spellStart"/>
      <w:r w:rsidRPr="00363DFF">
        <w:rPr>
          <w:lang w:val="ru-RU"/>
        </w:rPr>
        <w:t>бъде</w:t>
      </w:r>
      <w:proofErr w:type="spellEnd"/>
      <w:r w:rsidRPr="00363DFF">
        <w:rPr>
          <w:lang w:val="ru-RU"/>
        </w:rPr>
        <w:t xml:space="preserve"> </w:t>
      </w:r>
      <w:proofErr w:type="spellStart"/>
      <w:r w:rsidRPr="00363DFF">
        <w:rPr>
          <w:lang w:val="ru-RU"/>
        </w:rPr>
        <w:t>деклариран</w:t>
      </w:r>
      <w:proofErr w:type="spellEnd"/>
      <w:r w:rsidRPr="00363DFF">
        <w:rPr>
          <w:lang w:val="ru-RU"/>
        </w:rPr>
        <w:t xml:space="preserve"> и </w:t>
      </w:r>
      <w:proofErr w:type="spellStart"/>
      <w:r w:rsidRPr="00363DFF">
        <w:rPr>
          <w:lang w:val="ru-RU"/>
        </w:rPr>
        <w:t>актуализиран</w:t>
      </w:r>
      <w:proofErr w:type="spellEnd"/>
      <w:r w:rsidRPr="00363DFF">
        <w:rPr>
          <w:lang w:val="ru-RU"/>
        </w:rPr>
        <w:t xml:space="preserve"> </w:t>
      </w:r>
      <w:proofErr w:type="spellStart"/>
      <w:r w:rsidRPr="00363DFF">
        <w:rPr>
          <w:lang w:val="ru-RU"/>
        </w:rPr>
        <w:t>отново</w:t>
      </w:r>
      <w:proofErr w:type="spellEnd"/>
      <w:r w:rsidRPr="00363DFF">
        <w:rPr>
          <w:lang w:val="ru-RU"/>
        </w:rPr>
        <w:t>.</w:t>
      </w:r>
    </w:p>
    <w:p w:rsidR="00363DFF" w:rsidRPr="00EC61A5" w:rsidRDefault="00363DFF" w:rsidP="00363DFF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363DFF">
        <w:rPr>
          <w:lang w:val="ru-RU"/>
        </w:rPr>
        <w:t>Издига</w:t>
      </w:r>
      <w:proofErr w:type="spellEnd"/>
      <w:r w:rsidRPr="00363DFF">
        <w:rPr>
          <w:lang w:val="ru-RU"/>
        </w:rPr>
        <w:t xml:space="preserve"> се в </w:t>
      </w:r>
      <w:proofErr w:type="spellStart"/>
      <w:r w:rsidRPr="00363DFF">
        <w:rPr>
          <w:lang w:val="ru-RU"/>
        </w:rPr>
        <w:t>горната</w:t>
      </w:r>
      <w:proofErr w:type="spellEnd"/>
      <w:r w:rsidRPr="00363DFF">
        <w:rPr>
          <w:lang w:val="ru-RU"/>
        </w:rPr>
        <w:t xml:space="preserve"> част </w:t>
      </w:r>
      <w:proofErr w:type="gramStart"/>
      <w:r w:rsidRPr="00363DFF">
        <w:rPr>
          <w:lang w:val="ru-RU"/>
        </w:rPr>
        <w:t>на обхвата</w:t>
      </w:r>
      <w:proofErr w:type="gramEnd"/>
      <w:r w:rsidRPr="00363DFF">
        <w:rPr>
          <w:lang w:val="ru-RU"/>
        </w:rPr>
        <w:t xml:space="preserve"> си и се </w:t>
      </w:r>
      <w:proofErr w:type="spellStart"/>
      <w:r w:rsidRPr="00363DFF">
        <w:rPr>
          <w:lang w:val="ru-RU"/>
        </w:rPr>
        <w:t>инициализира</w:t>
      </w:r>
      <w:proofErr w:type="spellEnd"/>
      <w:r w:rsidRPr="00363DFF">
        <w:rPr>
          <w:lang w:val="ru-RU"/>
        </w:rPr>
        <w:t xml:space="preserve"> с `</w:t>
      </w:r>
      <w:r>
        <w:t>undefined</w:t>
      </w:r>
      <w:r w:rsidRPr="00363DFF">
        <w:rPr>
          <w:lang w:val="ru-RU"/>
        </w:rPr>
        <w:t>`.</w:t>
      </w:r>
    </w:p>
    <w:p w:rsidR="00363DFF" w:rsidRPr="00363DFF" w:rsidRDefault="00363DFF" w:rsidP="00363DFF">
      <w:pPr>
        <w:rPr>
          <w:lang w:val="ru-RU"/>
        </w:rPr>
      </w:pPr>
      <w:r w:rsidRPr="00363DFF">
        <w:rPr>
          <w:lang w:val="ru-RU"/>
        </w:rPr>
        <w:t xml:space="preserve">- </w:t>
      </w:r>
      <w:r>
        <w:t>let</w:t>
      </w:r>
      <w:r w:rsidRPr="00363DFF">
        <w:rPr>
          <w:lang w:val="ru-RU"/>
        </w:rPr>
        <w:t>:</w:t>
      </w:r>
    </w:p>
    <w:p w:rsidR="00363DFF" w:rsidRPr="00363DFF" w:rsidRDefault="00363DFF" w:rsidP="00363DFF">
      <w:pPr>
        <w:pStyle w:val="ListParagraph"/>
        <w:numPr>
          <w:ilvl w:val="0"/>
          <w:numId w:val="11"/>
        </w:numPr>
        <w:rPr>
          <w:lang w:val="ru-RU"/>
        </w:rPr>
      </w:pPr>
      <w:r w:rsidRPr="00363DFF">
        <w:rPr>
          <w:lang w:val="ru-RU"/>
        </w:rPr>
        <w:t>Блок-обхват.</w:t>
      </w:r>
    </w:p>
    <w:p w:rsidR="00363DFF" w:rsidRPr="00363DFF" w:rsidRDefault="00363DFF" w:rsidP="00363DFF">
      <w:pPr>
        <w:pStyle w:val="ListParagraph"/>
        <w:numPr>
          <w:ilvl w:val="0"/>
          <w:numId w:val="11"/>
        </w:numPr>
        <w:rPr>
          <w:lang w:val="ru-RU"/>
        </w:rPr>
      </w:pPr>
      <w:r w:rsidRPr="00363DFF">
        <w:rPr>
          <w:lang w:val="ru-RU"/>
        </w:rPr>
        <w:t xml:space="preserve">Не </w:t>
      </w:r>
      <w:proofErr w:type="spellStart"/>
      <w:r w:rsidRPr="00363DFF">
        <w:rPr>
          <w:lang w:val="ru-RU"/>
        </w:rPr>
        <w:t>може</w:t>
      </w:r>
      <w:proofErr w:type="spellEnd"/>
      <w:r w:rsidRPr="00363DFF">
        <w:rPr>
          <w:lang w:val="ru-RU"/>
        </w:rPr>
        <w:t xml:space="preserve"> да се </w:t>
      </w:r>
      <w:proofErr w:type="spellStart"/>
      <w:r w:rsidRPr="00363DFF">
        <w:rPr>
          <w:lang w:val="ru-RU"/>
        </w:rPr>
        <w:t>декларира</w:t>
      </w:r>
      <w:proofErr w:type="spellEnd"/>
      <w:r w:rsidRPr="00363DFF">
        <w:rPr>
          <w:lang w:val="ru-RU"/>
        </w:rPr>
        <w:t xml:space="preserve"> </w:t>
      </w:r>
      <w:proofErr w:type="spellStart"/>
      <w:r w:rsidRPr="00363DFF">
        <w:rPr>
          <w:lang w:val="ru-RU"/>
        </w:rPr>
        <w:t>отново</w:t>
      </w:r>
      <w:proofErr w:type="spellEnd"/>
      <w:r w:rsidRPr="00363DFF">
        <w:rPr>
          <w:lang w:val="ru-RU"/>
        </w:rPr>
        <w:t xml:space="preserve"> в </w:t>
      </w:r>
      <w:proofErr w:type="spellStart"/>
      <w:r w:rsidRPr="00363DFF">
        <w:rPr>
          <w:lang w:val="ru-RU"/>
        </w:rPr>
        <w:t>същия</w:t>
      </w:r>
      <w:proofErr w:type="spellEnd"/>
      <w:r w:rsidRPr="00363DFF">
        <w:rPr>
          <w:lang w:val="ru-RU"/>
        </w:rPr>
        <w:t xml:space="preserve"> обхват.</w:t>
      </w:r>
    </w:p>
    <w:p w:rsidR="00363DFF" w:rsidRPr="00363DFF" w:rsidRDefault="00363DFF" w:rsidP="00363DFF">
      <w:pPr>
        <w:pStyle w:val="ListParagraph"/>
        <w:numPr>
          <w:ilvl w:val="0"/>
          <w:numId w:val="11"/>
        </w:numPr>
        <w:rPr>
          <w:lang w:val="ru-RU"/>
        </w:rPr>
      </w:pPr>
      <w:proofErr w:type="spellStart"/>
      <w:r w:rsidRPr="00363DFF">
        <w:rPr>
          <w:lang w:val="ru-RU"/>
        </w:rPr>
        <w:t>Може</w:t>
      </w:r>
      <w:proofErr w:type="spellEnd"/>
      <w:r w:rsidRPr="00363DFF">
        <w:rPr>
          <w:lang w:val="ru-RU"/>
        </w:rPr>
        <w:t xml:space="preserve"> да се </w:t>
      </w:r>
      <w:proofErr w:type="spellStart"/>
      <w:r w:rsidRPr="00363DFF">
        <w:rPr>
          <w:lang w:val="ru-RU"/>
        </w:rPr>
        <w:t>актуализира</w:t>
      </w:r>
      <w:proofErr w:type="spellEnd"/>
      <w:r w:rsidRPr="00363DFF">
        <w:rPr>
          <w:lang w:val="ru-RU"/>
        </w:rPr>
        <w:t>.</w:t>
      </w:r>
    </w:p>
    <w:p w:rsidR="00363DFF" w:rsidRPr="00EC61A5" w:rsidRDefault="00363DFF" w:rsidP="00363DFF">
      <w:pPr>
        <w:pStyle w:val="ListParagraph"/>
        <w:numPr>
          <w:ilvl w:val="0"/>
          <w:numId w:val="11"/>
        </w:numPr>
        <w:rPr>
          <w:lang w:val="ru-RU"/>
        </w:rPr>
      </w:pPr>
      <w:proofErr w:type="spellStart"/>
      <w:r w:rsidRPr="00363DFF">
        <w:rPr>
          <w:lang w:val="ru-RU"/>
        </w:rPr>
        <w:t>Издигнат</w:t>
      </w:r>
      <w:proofErr w:type="spellEnd"/>
      <w:r w:rsidRPr="00363DFF">
        <w:rPr>
          <w:lang w:val="ru-RU"/>
        </w:rPr>
        <w:t xml:space="preserve"> в </w:t>
      </w:r>
      <w:proofErr w:type="spellStart"/>
      <w:r w:rsidRPr="00363DFF">
        <w:rPr>
          <w:lang w:val="ru-RU"/>
        </w:rPr>
        <w:t>горната</w:t>
      </w:r>
      <w:proofErr w:type="spellEnd"/>
      <w:r w:rsidRPr="00363DFF">
        <w:rPr>
          <w:lang w:val="ru-RU"/>
        </w:rPr>
        <w:t xml:space="preserve"> част </w:t>
      </w:r>
      <w:proofErr w:type="gramStart"/>
      <w:r w:rsidRPr="00363DFF">
        <w:rPr>
          <w:lang w:val="ru-RU"/>
        </w:rPr>
        <w:t>на блока</w:t>
      </w:r>
      <w:proofErr w:type="gramEnd"/>
      <w:r w:rsidRPr="00363DFF">
        <w:rPr>
          <w:lang w:val="ru-RU"/>
        </w:rPr>
        <w:t xml:space="preserve"> си, но не </w:t>
      </w:r>
      <w:proofErr w:type="spellStart"/>
      <w:r w:rsidRPr="00363DFF">
        <w:rPr>
          <w:lang w:val="ru-RU"/>
        </w:rPr>
        <w:t>инициализиран</w:t>
      </w:r>
      <w:proofErr w:type="spellEnd"/>
      <w:r w:rsidRPr="00363DFF">
        <w:rPr>
          <w:lang w:val="ru-RU"/>
        </w:rPr>
        <w:t>.</w:t>
      </w:r>
    </w:p>
    <w:p w:rsidR="00363DFF" w:rsidRPr="00363DFF" w:rsidRDefault="00363DFF" w:rsidP="00363DFF">
      <w:pPr>
        <w:rPr>
          <w:lang w:val="ru-RU"/>
        </w:rPr>
      </w:pPr>
      <w:r w:rsidRPr="00363DFF">
        <w:rPr>
          <w:lang w:val="ru-RU"/>
        </w:rPr>
        <w:t xml:space="preserve">- </w:t>
      </w:r>
      <w:r>
        <w:t>const</w:t>
      </w:r>
      <w:r w:rsidRPr="00363DFF">
        <w:rPr>
          <w:lang w:val="ru-RU"/>
        </w:rPr>
        <w:t>:</w:t>
      </w:r>
    </w:p>
    <w:p w:rsidR="00363DFF" w:rsidRPr="00363DFF" w:rsidRDefault="00363DFF" w:rsidP="00363DFF">
      <w:pPr>
        <w:pStyle w:val="ListParagraph"/>
        <w:numPr>
          <w:ilvl w:val="0"/>
          <w:numId w:val="12"/>
        </w:numPr>
        <w:rPr>
          <w:lang w:val="ru-RU"/>
        </w:rPr>
      </w:pPr>
      <w:r w:rsidRPr="00363DFF">
        <w:rPr>
          <w:lang w:val="ru-RU"/>
        </w:rPr>
        <w:t xml:space="preserve">Обхват </w:t>
      </w:r>
      <w:proofErr w:type="gramStart"/>
      <w:r w:rsidRPr="00363DFF">
        <w:rPr>
          <w:lang w:val="ru-RU"/>
        </w:rPr>
        <w:t>на блока</w:t>
      </w:r>
      <w:proofErr w:type="gramEnd"/>
      <w:r w:rsidRPr="00363DFF">
        <w:rPr>
          <w:lang w:val="ru-RU"/>
        </w:rPr>
        <w:t>.</w:t>
      </w:r>
    </w:p>
    <w:p w:rsidR="00363DFF" w:rsidRPr="00363DFF" w:rsidRDefault="00363DFF" w:rsidP="00363DFF">
      <w:pPr>
        <w:pStyle w:val="ListParagraph"/>
        <w:numPr>
          <w:ilvl w:val="0"/>
          <w:numId w:val="12"/>
        </w:numPr>
        <w:rPr>
          <w:lang w:val="ru-RU"/>
        </w:rPr>
      </w:pPr>
      <w:r w:rsidRPr="00363DFF">
        <w:rPr>
          <w:lang w:val="ru-RU"/>
        </w:rPr>
        <w:t xml:space="preserve">Не </w:t>
      </w:r>
      <w:proofErr w:type="spellStart"/>
      <w:r w:rsidRPr="00363DFF">
        <w:rPr>
          <w:lang w:val="ru-RU"/>
        </w:rPr>
        <w:t>може</w:t>
      </w:r>
      <w:proofErr w:type="spellEnd"/>
      <w:r w:rsidRPr="00363DFF">
        <w:rPr>
          <w:lang w:val="ru-RU"/>
        </w:rPr>
        <w:t xml:space="preserve"> да </w:t>
      </w:r>
      <w:proofErr w:type="spellStart"/>
      <w:r w:rsidRPr="00363DFF">
        <w:rPr>
          <w:lang w:val="ru-RU"/>
        </w:rPr>
        <w:t>бъде</w:t>
      </w:r>
      <w:proofErr w:type="spellEnd"/>
      <w:r w:rsidRPr="00363DFF">
        <w:rPr>
          <w:lang w:val="ru-RU"/>
        </w:rPr>
        <w:t xml:space="preserve"> </w:t>
      </w:r>
      <w:proofErr w:type="spellStart"/>
      <w:r w:rsidRPr="00363DFF">
        <w:rPr>
          <w:lang w:val="ru-RU"/>
        </w:rPr>
        <w:t>декларирана</w:t>
      </w:r>
      <w:proofErr w:type="spellEnd"/>
      <w:r w:rsidRPr="00363DFF">
        <w:rPr>
          <w:lang w:val="ru-RU"/>
        </w:rPr>
        <w:t xml:space="preserve"> </w:t>
      </w:r>
      <w:proofErr w:type="spellStart"/>
      <w:r w:rsidRPr="00363DFF">
        <w:rPr>
          <w:lang w:val="ru-RU"/>
        </w:rPr>
        <w:t>отново</w:t>
      </w:r>
      <w:proofErr w:type="spellEnd"/>
      <w:r w:rsidRPr="00363DFF">
        <w:rPr>
          <w:lang w:val="ru-RU"/>
        </w:rPr>
        <w:t xml:space="preserve"> или </w:t>
      </w:r>
      <w:proofErr w:type="spellStart"/>
      <w:r w:rsidRPr="00363DFF">
        <w:rPr>
          <w:lang w:val="ru-RU"/>
        </w:rPr>
        <w:t>актуализирана</w:t>
      </w:r>
      <w:proofErr w:type="spellEnd"/>
      <w:r w:rsidRPr="00363DFF">
        <w:rPr>
          <w:lang w:val="ru-RU"/>
        </w:rPr>
        <w:t>.</w:t>
      </w:r>
    </w:p>
    <w:p w:rsidR="00363DFF" w:rsidRPr="00363DFF" w:rsidRDefault="00363DFF" w:rsidP="00363DFF">
      <w:pPr>
        <w:pStyle w:val="ListParagraph"/>
        <w:numPr>
          <w:ilvl w:val="0"/>
          <w:numId w:val="12"/>
        </w:numPr>
        <w:rPr>
          <w:lang w:val="ru-RU"/>
        </w:rPr>
      </w:pPr>
      <w:proofErr w:type="spellStart"/>
      <w:r w:rsidRPr="00363DFF">
        <w:rPr>
          <w:lang w:val="ru-RU"/>
        </w:rPr>
        <w:t>Трябва</w:t>
      </w:r>
      <w:proofErr w:type="spellEnd"/>
      <w:r w:rsidRPr="00363DFF">
        <w:rPr>
          <w:lang w:val="ru-RU"/>
        </w:rPr>
        <w:t xml:space="preserve"> да </w:t>
      </w:r>
      <w:proofErr w:type="spellStart"/>
      <w:r w:rsidRPr="00363DFF">
        <w:rPr>
          <w:lang w:val="ru-RU"/>
        </w:rPr>
        <w:t>бъде</w:t>
      </w:r>
      <w:proofErr w:type="spellEnd"/>
      <w:r w:rsidRPr="00363DFF">
        <w:rPr>
          <w:lang w:val="ru-RU"/>
        </w:rPr>
        <w:t xml:space="preserve"> </w:t>
      </w:r>
      <w:proofErr w:type="spellStart"/>
      <w:r w:rsidRPr="00363DFF">
        <w:rPr>
          <w:lang w:val="ru-RU"/>
        </w:rPr>
        <w:t>инициализиран</w:t>
      </w:r>
      <w:proofErr w:type="spellEnd"/>
      <w:r w:rsidRPr="00363DFF">
        <w:rPr>
          <w:lang w:val="ru-RU"/>
        </w:rPr>
        <w:t xml:space="preserve"> по </w:t>
      </w:r>
      <w:proofErr w:type="spellStart"/>
      <w:r w:rsidRPr="00363DFF">
        <w:rPr>
          <w:lang w:val="ru-RU"/>
        </w:rPr>
        <w:t>време</w:t>
      </w:r>
      <w:proofErr w:type="spellEnd"/>
      <w:r w:rsidRPr="00363DFF">
        <w:rPr>
          <w:lang w:val="ru-RU"/>
        </w:rPr>
        <w:t xml:space="preserve"> на </w:t>
      </w:r>
      <w:proofErr w:type="spellStart"/>
      <w:r w:rsidRPr="00363DFF">
        <w:rPr>
          <w:lang w:val="ru-RU"/>
        </w:rPr>
        <w:t>декларирането</w:t>
      </w:r>
      <w:proofErr w:type="spellEnd"/>
      <w:r w:rsidRPr="00363DFF">
        <w:rPr>
          <w:lang w:val="ru-RU"/>
        </w:rPr>
        <w:t>.</w:t>
      </w:r>
    </w:p>
    <w:p w:rsidR="004304DD" w:rsidRPr="004304DD" w:rsidRDefault="00363DFF" w:rsidP="004304DD">
      <w:pPr>
        <w:pStyle w:val="ListParagraph"/>
        <w:numPr>
          <w:ilvl w:val="0"/>
          <w:numId w:val="12"/>
        </w:numPr>
        <w:rPr>
          <w:lang w:val="ru-RU"/>
        </w:rPr>
      </w:pPr>
      <w:proofErr w:type="spellStart"/>
      <w:r w:rsidRPr="00363DFF">
        <w:rPr>
          <w:lang w:val="ru-RU"/>
        </w:rPr>
        <w:t>Повдигната</w:t>
      </w:r>
      <w:proofErr w:type="spellEnd"/>
      <w:r w:rsidRPr="00363DFF">
        <w:rPr>
          <w:lang w:val="ru-RU"/>
        </w:rPr>
        <w:t xml:space="preserve"> до </w:t>
      </w:r>
      <w:proofErr w:type="spellStart"/>
      <w:r w:rsidRPr="00363DFF">
        <w:rPr>
          <w:lang w:val="ru-RU"/>
        </w:rPr>
        <w:t>върха</w:t>
      </w:r>
      <w:proofErr w:type="spellEnd"/>
      <w:r w:rsidRPr="00363DFF">
        <w:rPr>
          <w:lang w:val="ru-RU"/>
        </w:rPr>
        <w:t xml:space="preserve"> на блока, но не </w:t>
      </w:r>
      <w:proofErr w:type="spellStart"/>
      <w:proofErr w:type="gramStart"/>
      <w:r w:rsidRPr="00363DFF">
        <w:rPr>
          <w:lang w:val="ru-RU"/>
        </w:rPr>
        <w:t>инициализирана</w:t>
      </w:r>
      <w:proofErr w:type="spellEnd"/>
      <w:r w:rsidRPr="00363DFF">
        <w:rPr>
          <w:lang w:val="ru-RU"/>
        </w:rPr>
        <w:t>..</w:t>
      </w:r>
      <w:proofErr w:type="gramEnd"/>
    </w:p>
    <w:p w:rsidR="009A0E31" w:rsidRPr="004304DD" w:rsidRDefault="00363DFF" w:rsidP="004304DD">
      <w:pPr>
        <w:pStyle w:val="Heading3"/>
        <w:rPr>
          <w:color w:val="00AA48"/>
          <w:sz w:val="24"/>
          <w:szCs w:val="24"/>
        </w:rPr>
      </w:pPr>
      <w:r w:rsidRPr="008E132D">
        <w:rPr>
          <w:color w:val="388600"/>
          <w:sz w:val="24"/>
          <w:szCs w:val="24"/>
          <w:lang w:val="bg-BG"/>
        </w:rPr>
        <w:lastRenderedPageBreak/>
        <w:t>Пример</w:t>
      </w:r>
      <w:r w:rsidRPr="008E132D">
        <w:rPr>
          <w:color w:val="388600"/>
          <w:sz w:val="24"/>
          <w:szCs w:val="24"/>
        </w:rPr>
        <w:t>:</w:t>
      </w:r>
      <w:r w:rsidR="00000000">
        <w:br/>
      </w:r>
      <w:r w:rsidR="00000000" w:rsidRPr="004304DD">
        <w:rPr>
          <w:color w:val="4B4B4B"/>
        </w:rPr>
        <w:t>function example() {</w:t>
      </w:r>
      <w:r w:rsidR="00000000" w:rsidRPr="004304DD">
        <w:rPr>
          <w:color w:val="4B4B4B"/>
        </w:rPr>
        <w:br/>
        <w:t xml:space="preserve">  if (true) {</w:t>
      </w:r>
      <w:r w:rsidR="00000000" w:rsidRPr="004304DD">
        <w:rPr>
          <w:color w:val="4B4B4B"/>
        </w:rPr>
        <w:br/>
        <w:t xml:space="preserve">    var x = 1; // var is function-scoped</w:t>
      </w:r>
      <w:r w:rsidR="00000000" w:rsidRPr="004304DD">
        <w:rPr>
          <w:color w:val="4B4B4B"/>
        </w:rPr>
        <w:br/>
        <w:t xml:space="preserve">    let y = 2; // let is block-scoped</w:t>
      </w:r>
      <w:r w:rsidR="00000000" w:rsidRPr="004304DD">
        <w:rPr>
          <w:color w:val="4B4B4B"/>
        </w:rPr>
        <w:br/>
        <w:t xml:space="preserve">    const z = 3; // const is block-scoped</w:t>
      </w:r>
      <w:r w:rsidR="00000000" w:rsidRPr="004304DD">
        <w:rPr>
          <w:color w:val="4B4B4B"/>
        </w:rPr>
        <w:br/>
        <w:t xml:space="preserve">  }</w:t>
      </w:r>
      <w:r w:rsidR="00000000" w:rsidRPr="004304DD">
        <w:rPr>
          <w:color w:val="4B4B4B"/>
        </w:rPr>
        <w:br/>
        <w:t xml:space="preserve">  console.log(x); // 1</w:t>
      </w:r>
      <w:r w:rsidR="00000000" w:rsidRPr="004304DD">
        <w:rPr>
          <w:color w:val="4B4B4B"/>
        </w:rPr>
        <w:br/>
        <w:t xml:space="preserve">  console.log(y); // ReferenceError: y is not defined</w:t>
      </w:r>
      <w:r w:rsidR="00000000" w:rsidRPr="004304DD">
        <w:rPr>
          <w:color w:val="4B4B4B"/>
        </w:rPr>
        <w:br/>
        <w:t xml:space="preserve">  console.log(z); // ReferenceError: z is not defined</w:t>
      </w:r>
      <w:r w:rsidR="00000000">
        <w:br/>
        <w:t>}</w:t>
      </w:r>
      <w:r w:rsidR="00000000">
        <w:br/>
      </w:r>
      <w:r w:rsidR="00000000">
        <w:br/>
      </w:r>
    </w:p>
    <w:p w:rsidR="009A0E31" w:rsidRPr="004304DD" w:rsidRDefault="00000000">
      <w:pPr>
        <w:pStyle w:val="Heading2"/>
        <w:rPr>
          <w:rFonts w:asciiTheme="minorHAnsi" w:hAnsiTheme="minorHAnsi"/>
          <w:color w:val="388600"/>
          <w:sz w:val="28"/>
          <w:szCs w:val="28"/>
          <w:lang w:val="ru-RU"/>
        </w:rPr>
      </w:pPr>
      <w:r w:rsidRPr="004304DD">
        <w:rPr>
          <w:rFonts w:asciiTheme="minorHAnsi" w:hAnsiTheme="minorHAnsi"/>
          <w:color w:val="388600"/>
          <w:sz w:val="28"/>
          <w:szCs w:val="28"/>
          <w:lang w:val="ru-RU"/>
        </w:rPr>
        <w:t xml:space="preserve">2. </w:t>
      </w:r>
      <w:proofErr w:type="spellStart"/>
      <w:r w:rsidRPr="004304DD">
        <w:rPr>
          <w:rFonts w:asciiTheme="minorHAnsi" w:hAnsiTheme="minorHAnsi"/>
          <w:color w:val="388600"/>
          <w:sz w:val="28"/>
          <w:szCs w:val="28"/>
          <w:lang w:val="ru-RU"/>
        </w:rPr>
        <w:t>Обяснете</w:t>
      </w:r>
      <w:proofErr w:type="spellEnd"/>
      <w:r w:rsidRPr="004304DD">
        <w:rPr>
          <w:rFonts w:asciiTheme="minorHAnsi" w:hAnsiTheme="minorHAnsi"/>
          <w:color w:val="388600"/>
          <w:sz w:val="28"/>
          <w:szCs w:val="28"/>
          <w:lang w:val="ru-RU"/>
        </w:rPr>
        <w:t xml:space="preserve"> </w:t>
      </w:r>
      <w:proofErr w:type="spellStart"/>
      <w:r w:rsidRPr="004304DD">
        <w:rPr>
          <w:rFonts w:asciiTheme="minorHAnsi" w:hAnsiTheme="minorHAnsi"/>
          <w:color w:val="388600"/>
          <w:sz w:val="28"/>
          <w:szCs w:val="28"/>
          <w:lang w:val="ru-RU"/>
        </w:rPr>
        <w:t>концепцията</w:t>
      </w:r>
      <w:proofErr w:type="spellEnd"/>
      <w:r w:rsidRPr="004304DD">
        <w:rPr>
          <w:rFonts w:asciiTheme="minorHAnsi" w:hAnsiTheme="minorHAnsi"/>
          <w:color w:val="388600"/>
          <w:sz w:val="28"/>
          <w:szCs w:val="28"/>
          <w:lang w:val="ru-RU"/>
        </w:rPr>
        <w:t xml:space="preserve"> на </w:t>
      </w:r>
      <w:proofErr w:type="spellStart"/>
      <w:r w:rsidRPr="004304DD">
        <w:rPr>
          <w:rFonts w:asciiTheme="minorHAnsi" w:hAnsiTheme="minorHAnsi"/>
          <w:color w:val="388600"/>
          <w:sz w:val="28"/>
          <w:szCs w:val="28"/>
          <w:lang w:val="ru-RU"/>
        </w:rPr>
        <w:t>затваряния</w:t>
      </w:r>
      <w:proofErr w:type="spellEnd"/>
      <w:r w:rsidRPr="004304DD">
        <w:rPr>
          <w:rFonts w:asciiTheme="minorHAnsi" w:hAnsiTheme="minorHAnsi"/>
          <w:color w:val="388600"/>
          <w:sz w:val="28"/>
          <w:szCs w:val="28"/>
          <w:lang w:val="ru-RU"/>
        </w:rPr>
        <w:t xml:space="preserve"> (</w:t>
      </w:r>
      <w:r w:rsidRPr="004304DD">
        <w:rPr>
          <w:rFonts w:asciiTheme="minorHAnsi" w:hAnsiTheme="minorHAnsi"/>
          <w:color w:val="388600"/>
          <w:sz w:val="28"/>
          <w:szCs w:val="28"/>
        </w:rPr>
        <w:t>closures</w:t>
      </w:r>
      <w:r w:rsidRPr="004304DD">
        <w:rPr>
          <w:rFonts w:asciiTheme="minorHAnsi" w:hAnsiTheme="minorHAnsi"/>
          <w:color w:val="388600"/>
          <w:sz w:val="28"/>
          <w:szCs w:val="28"/>
          <w:lang w:val="ru-RU"/>
        </w:rPr>
        <w:t xml:space="preserve">) в </w:t>
      </w:r>
      <w:r w:rsidRPr="004304DD">
        <w:rPr>
          <w:rFonts w:asciiTheme="minorHAnsi" w:hAnsiTheme="minorHAnsi"/>
          <w:color w:val="388600"/>
          <w:sz w:val="28"/>
          <w:szCs w:val="28"/>
        </w:rPr>
        <w:t>JavaScript</w:t>
      </w:r>
      <w:r w:rsidRPr="004304DD">
        <w:rPr>
          <w:rFonts w:asciiTheme="minorHAnsi" w:hAnsiTheme="minorHAnsi"/>
          <w:color w:val="388600"/>
          <w:sz w:val="28"/>
          <w:szCs w:val="28"/>
          <w:lang w:val="ru-RU"/>
        </w:rPr>
        <w:t>.</w:t>
      </w:r>
    </w:p>
    <w:p w:rsidR="004304DD" w:rsidRDefault="004304DD"/>
    <w:p w:rsidR="009A0E31" w:rsidRPr="004304DD" w:rsidRDefault="00000000">
      <w:r w:rsidRPr="004304DD">
        <w:rPr>
          <w:lang w:val="ru-RU"/>
        </w:rPr>
        <w:t>Отговор:</w:t>
      </w:r>
      <w:r w:rsidRPr="004304DD">
        <w:rPr>
          <w:lang w:val="ru-RU"/>
        </w:rPr>
        <w:br/>
      </w:r>
      <w:proofErr w:type="spellStart"/>
      <w:r w:rsidRPr="004304DD">
        <w:rPr>
          <w:lang w:val="ru-RU"/>
        </w:rPr>
        <w:t>Затварянето</w:t>
      </w:r>
      <w:proofErr w:type="spellEnd"/>
      <w:r w:rsidRPr="004304DD">
        <w:rPr>
          <w:lang w:val="ru-RU"/>
        </w:rPr>
        <w:t xml:space="preserve"> е функция, </w:t>
      </w:r>
      <w:proofErr w:type="spellStart"/>
      <w:r w:rsidRPr="004304DD">
        <w:rPr>
          <w:lang w:val="ru-RU"/>
        </w:rPr>
        <w:t>която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запазва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достъпа</w:t>
      </w:r>
      <w:proofErr w:type="spellEnd"/>
      <w:r w:rsidRPr="004304DD">
        <w:rPr>
          <w:lang w:val="ru-RU"/>
        </w:rPr>
        <w:t xml:space="preserve"> си до своя </w:t>
      </w:r>
      <w:proofErr w:type="spellStart"/>
      <w:r w:rsidRPr="004304DD">
        <w:rPr>
          <w:lang w:val="ru-RU"/>
        </w:rPr>
        <w:t>лексикален</w:t>
      </w:r>
      <w:proofErr w:type="spellEnd"/>
      <w:r w:rsidRPr="004304DD">
        <w:rPr>
          <w:lang w:val="ru-RU"/>
        </w:rPr>
        <w:t xml:space="preserve"> обхват, дори </w:t>
      </w:r>
      <w:proofErr w:type="spellStart"/>
      <w:r w:rsidRPr="004304DD">
        <w:rPr>
          <w:lang w:val="ru-RU"/>
        </w:rPr>
        <w:t>когато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функцията</w:t>
      </w:r>
      <w:proofErr w:type="spellEnd"/>
      <w:r w:rsidRPr="004304DD">
        <w:rPr>
          <w:lang w:val="ru-RU"/>
        </w:rPr>
        <w:t xml:space="preserve"> се </w:t>
      </w:r>
      <w:proofErr w:type="spellStart"/>
      <w:r w:rsidRPr="004304DD">
        <w:rPr>
          <w:lang w:val="ru-RU"/>
        </w:rPr>
        <w:t>изпълнява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извън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този</w:t>
      </w:r>
      <w:proofErr w:type="spellEnd"/>
      <w:r w:rsidRPr="004304DD">
        <w:rPr>
          <w:lang w:val="ru-RU"/>
        </w:rPr>
        <w:t xml:space="preserve"> обхват. </w:t>
      </w:r>
      <w:proofErr w:type="spellStart"/>
      <w:r w:rsidRPr="004304DD">
        <w:rPr>
          <w:lang w:val="ru-RU"/>
        </w:rPr>
        <w:t>Това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означава</w:t>
      </w:r>
      <w:proofErr w:type="spellEnd"/>
      <w:r w:rsidRPr="004304DD">
        <w:rPr>
          <w:lang w:val="ru-RU"/>
        </w:rPr>
        <w:t xml:space="preserve">, че функция, </w:t>
      </w:r>
      <w:proofErr w:type="spellStart"/>
      <w:r w:rsidRPr="004304DD">
        <w:rPr>
          <w:lang w:val="ru-RU"/>
        </w:rPr>
        <w:t>дефинирана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вътре</w:t>
      </w:r>
      <w:proofErr w:type="spellEnd"/>
      <w:r w:rsidRPr="004304DD">
        <w:rPr>
          <w:lang w:val="ru-RU"/>
        </w:rPr>
        <w:t xml:space="preserve"> в друга функция, </w:t>
      </w:r>
      <w:proofErr w:type="spellStart"/>
      <w:r w:rsidRPr="004304DD">
        <w:rPr>
          <w:lang w:val="ru-RU"/>
        </w:rPr>
        <w:t>има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достъп</w:t>
      </w:r>
      <w:proofErr w:type="spellEnd"/>
      <w:r w:rsidRPr="004304DD">
        <w:rPr>
          <w:lang w:val="ru-RU"/>
        </w:rPr>
        <w:t xml:space="preserve"> до </w:t>
      </w:r>
      <w:proofErr w:type="spellStart"/>
      <w:r w:rsidRPr="004304DD">
        <w:rPr>
          <w:lang w:val="ru-RU"/>
        </w:rPr>
        <w:t>променливите</w:t>
      </w:r>
      <w:proofErr w:type="spellEnd"/>
      <w:r w:rsidRPr="004304DD">
        <w:rPr>
          <w:lang w:val="ru-RU"/>
        </w:rPr>
        <w:t xml:space="preserve"> на </w:t>
      </w:r>
      <w:proofErr w:type="spellStart"/>
      <w:r w:rsidRPr="004304DD">
        <w:rPr>
          <w:lang w:val="ru-RU"/>
        </w:rPr>
        <w:t>външната</w:t>
      </w:r>
      <w:proofErr w:type="spellEnd"/>
      <w:r w:rsidRPr="004304DD">
        <w:rPr>
          <w:lang w:val="ru-RU"/>
        </w:rPr>
        <w:t xml:space="preserve"> функция, дори след </w:t>
      </w:r>
      <w:proofErr w:type="spellStart"/>
      <w:r w:rsidRPr="004304DD">
        <w:rPr>
          <w:lang w:val="ru-RU"/>
        </w:rPr>
        <w:t>като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външната</w:t>
      </w:r>
      <w:proofErr w:type="spellEnd"/>
      <w:r w:rsidRPr="004304DD">
        <w:rPr>
          <w:lang w:val="ru-RU"/>
        </w:rPr>
        <w:t xml:space="preserve"> функция е приключила </w:t>
      </w:r>
      <w:proofErr w:type="spellStart"/>
      <w:r w:rsidRPr="004304DD">
        <w:rPr>
          <w:lang w:val="ru-RU"/>
        </w:rPr>
        <w:t>изпълнението</w:t>
      </w:r>
      <w:proofErr w:type="spellEnd"/>
      <w:r w:rsidRPr="004304DD">
        <w:rPr>
          <w:lang w:val="ru-RU"/>
        </w:rPr>
        <w:t xml:space="preserve"> си.</w:t>
      </w:r>
    </w:p>
    <w:p w:rsidR="009A0E31" w:rsidRPr="004304DD" w:rsidRDefault="00000000">
      <w:pPr>
        <w:rPr>
          <w:color w:val="388600"/>
        </w:rPr>
      </w:pPr>
      <w:proofErr w:type="spellStart"/>
      <w:r w:rsidRPr="004304DD">
        <w:rPr>
          <w:rFonts w:asciiTheme="majorHAnsi" w:hAnsiTheme="majorHAnsi" w:cstheme="majorHAnsi"/>
          <w:color w:val="388600"/>
          <w:sz w:val="24"/>
          <w:szCs w:val="24"/>
        </w:rPr>
        <w:t>Пример</w:t>
      </w:r>
      <w:proofErr w:type="spellEnd"/>
      <w:r w:rsidRPr="004304DD">
        <w:rPr>
          <w:color w:val="388600"/>
        </w:rPr>
        <w:t>:</w:t>
      </w:r>
    </w:p>
    <w:p w:rsidR="009A0E31" w:rsidRPr="004304DD" w:rsidRDefault="00000000">
      <w:pPr>
        <w:rPr>
          <w:lang w:val="ru-RU"/>
        </w:rPr>
      </w:pPr>
      <w:r w:rsidRPr="004304DD">
        <w:rPr>
          <w:color w:val="4B4B4B"/>
        </w:rPr>
        <w:t xml:space="preserve">function </w:t>
      </w:r>
      <w:proofErr w:type="spellStart"/>
      <w:proofErr w:type="gramStart"/>
      <w:r w:rsidRPr="004304DD">
        <w:rPr>
          <w:color w:val="4B4B4B"/>
        </w:rPr>
        <w:t>outerFunction</w:t>
      </w:r>
      <w:proofErr w:type="spellEnd"/>
      <w:r w:rsidRPr="004304DD">
        <w:rPr>
          <w:color w:val="4B4B4B"/>
        </w:rPr>
        <w:t>(</w:t>
      </w:r>
      <w:proofErr w:type="gramEnd"/>
      <w:r w:rsidRPr="004304DD">
        <w:rPr>
          <w:color w:val="4B4B4B"/>
        </w:rPr>
        <w:t>) {</w:t>
      </w:r>
      <w:r w:rsidRPr="004304DD">
        <w:rPr>
          <w:color w:val="4B4B4B"/>
        </w:rPr>
        <w:br/>
        <w:t xml:space="preserve">  let outerVariable = 'Аз съм отвън!';</w:t>
      </w:r>
      <w:r w:rsidRPr="004304DD">
        <w:rPr>
          <w:color w:val="4B4B4B"/>
        </w:rPr>
        <w:br/>
        <w:t xml:space="preserve">  </w:t>
      </w:r>
      <w:r w:rsidRPr="004304DD">
        <w:rPr>
          <w:color w:val="4B4B4B"/>
        </w:rPr>
        <w:br/>
        <w:t xml:space="preserve">  function innerFunction() {</w:t>
      </w:r>
      <w:r w:rsidRPr="004304DD">
        <w:rPr>
          <w:color w:val="4B4B4B"/>
        </w:rPr>
        <w:br/>
        <w:t xml:space="preserve">    console.log(outerVariable);</w:t>
      </w:r>
      <w:r w:rsidRPr="004304DD">
        <w:rPr>
          <w:color w:val="4B4B4B"/>
        </w:rPr>
        <w:br/>
        <w:t xml:space="preserve">  }</w:t>
      </w:r>
      <w:r w:rsidRPr="004304DD">
        <w:rPr>
          <w:color w:val="4B4B4B"/>
        </w:rPr>
        <w:br/>
        <w:t xml:space="preserve">  </w:t>
      </w:r>
      <w:r w:rsidRPr="004304DD">
        <w:rPr>
          <w:color w:val="4B4B4B"/>
        </w:rPr>
        <w:br/>
        <w:t xml:space="preserve">  return innerFunction;</w:t>
      </w:r>
      <w:r w:rsidRPr="004304DD">
        <w:rPr>
          <w:color w:val="4B4B4B"/>
        </w:rPr>
        <w:br/>
        <w:t>}</w:t>
      </w:r>
      <w:r w:rsidRPr="004304DD">
        <w:rPr>
          <w:color w:val="4B4B4B"/>
        </w:rPr>
        <w:br/>
      </w:r>
      <w:r w:rsidRPr="004304DD">
        <w:rPr>
          <w:color w:val="4B4B4B"/>
        </w:rPr>
        <w:br/>
        <w:t>const myClosure = outerFunction();</w:t>
      </w:r>
      <w:r w:rsidRPr="004304DD">
        <w:rPr>
          <w:color w:val="4B4B4B"/>
        </w:rPr>
        <w:br/>
        <w:t xml:space="preserve">myClosure(); // Изход: 'Аз съм </w:t>
      </w:r>
      <w:proofErr w:type="spellStart"/>
      <w:r w:rsidRPr="004304DD">
        <w:rPr>
          <w:color w:val="4B4B4B"/>
        </w:rPr>
        <w:t>отвън</w:t>
      </w:r>
      <w:proofErr w:type="spellEnd"/>
      <w:r w:rsidRPr="004304DD">
        <w:rPr>
          <w:color w:val="4B4B4B"/>
        </w:rPr>
        <w:t>!'</w:t>
      </w:r>
      <w:r>
        <w:rPr>
          <w:color w:val="008000"/>
        </w:rPr>
        <w:br/>
      </w:r>
      <w:r w:rsidRPr="004304DD">
        <w:rPr>
          <w:color w:val="008000"/>
          <w:lang w:val="ru-RU"/>
        </w:rPr>
        <w:br/>
      </w:r>
    </w:p>
    <w:p w:rsidR="009A0E31" w:rsidRPr="004304DD" w:rsidRDefault="00000000">
      <w:pPr>
        <w:pStyle w:val="Heading2"/>
        <w:rPr>
          <w:color w:val="388600"/>
          <w:lang w:val="ru-RU"/>
        </w:rPr>
      </w:pPr>
      <w:r w:rsidRPr="004304DD">
        <w:rPr>
          <w:color w:val="388600"/>
          <w:lang w:val="ru-RU"/>
        </w:rPr>
        <w:t xml:space="preserve">3. </w:t>
      </w:r>
      <w:proofErr w:type="spellStart"/>
      <w:r w:rsidRPr="004304DD">
        <w:rPr>
          <w:color w:val="388600"/>
          <w:lang w:val="ru-RU"/>
        </w:rPr>
        <w:t>Какво</w:t>
      </w:r>
      <w:proofErr w:type="spellEnd"/>
      <w:r w:rsidRPr="004304DD">
        <w:rPr>
          <w:color w:val="388600"/>
          <w:lang w:val="ru-RU"/>
        </w:rPr>
        <w:t xml:space="preserve"> </w:t>
      </w:r>
      <w:proofErr w:type="spellStart"/>
      <w:r w:rsidRPr="004304DD">
        <w:rPr>
          <w:color w:val="388600"/>
          <w:lang w:val="ru-RU"/>
        </w:rPr>
        <w:t>представлява</w:t>
      </w:r>
      <w:proofErr w:type="spellEnd"/>
      <w:r w:rsidRPr="004304DD">
        <w:rPr>
          <w:color w:val="388600"/>
          <w:lang w:val="ru-RU"/>
        </w:rPr>
        <w:t xml:space="preserve"> </w:t>
      </w:r>
      <w:proofErr w:type="spellStart"/>
      <w:r w:rsidRPr="004304DD">
        <w:rPr>
          <w:color w:val="388600"/>
          <w:lang w:val="ru-RU"/>
        </w:rPr>
        <w:t>делегирането</w:t>
      </w:r>
      <w:proofErr w:type="spellEnd"/>
      <w:r w:rsidRPr="004304DD">
        <w:rPr>
          <w:color w:val="388600"/>
          <w:lang w:val="ru-RU"/>
        </w:rPr>
        <w:t xml:space="preserve"> на </w:t>
      </w:r>
      <w:proofErr w:type="spellStart"/>
      <w:r w:rsidRPr="004304DD">
        <w:rPr>
          <w:color w:val="388600"/>
          <w:lang w:val="ru-RU"/>
        </w:rPr>
        <w:t>събития</w:t>
      </w:r>
      <w:proofErr w:type="spellEnd"/>
      <w:r w:rsidRPr="004304DD">
        <w:rPr>
          <w:color w:val="388600"/>
          <w:lang w:val="ru-RU"/>
        </w:rPr>
        <w:t xml:space="preserve"> в </w:t>
      </w:r>
      <w:r w:rsidRPr="004304DD">
        <w:rPr>
          <w:color w:val="388600"/>
        </w:rPr>
        <w:t>JavaScript</w:t>
      </w:r>
      <w:r w:rsidRPr="004304DD">
        <w:rPr>
          <w:color w:val="388600"/>
          <w:lang w:val="ru-RU"/>
        </w:rPr>
        <w:t>?</w:t>
      </w:r>
    </w:p>
    <w:p w:rsidR="009A0E31" w:rsidRPr="004304DD" w:rsidRDefault="00000000">
      <w:pPr>
        <w:rPr>
          <w:lang w:val="ru-RU"/>
        </w:rPr>
      </w:pPr>
      <w:r w:rsidRPr="004304DD">
        <w:rPr>
          <w:lang w:val="ru-RU"/>
        </w:rPr>
        <w:t>Отговор:</w:t>
      </w:r>
      <w:r w:rsidRPr="004304DD">
        <w:rPr>
          <w:lang w:val="ru-RU"/>
        </w:rPr>
        <w:br/>
      </w:r>
      <w:proofErr w:type="spellStart"/>
      <w:r w:rsidRPr="004304DD">
        <w:rPr>
          <w:lang w:val="ru-RU"/>
        </w:rPr>
        <w:t>Делегирането</w:t>
      </w:r>
      <w:proofErr w:type="spellEnd"/>
      <w:r w:rsidRPr="004304DD">
        <w:rPr>
          <w:lang w:val="ru-RU"/>
        </w:rPr>
        <w:t xml:space="preserve"> на </w:t>
      </w:r>
      <w:proofErr w:type="spellStart"/>
      <w:r w:rsidRPr="004304DD">
        <w:rPr>
          <w:lang w:val="ru-RU"/>
        </w:rPr>
        <w:t>събития</w:t>
      </w:r>
      <w:proofErr w:type="spellEnd"/>
      <w:r w:rsidRPr="004304DD">
        <w:rPr>
          <w:lang w:val="ru-RU"/>
        </w:rPr>
        <w:t xml:space="preserve"> е техника, </w:t>
      </w:r>
      <w:proofErr w:type="spellStart"/>
      <w:r w:rsidRPr="004304DD">
        <w:rPr>
          <w:lang w:val="ru-RU"/>
        </w:rPr>
        <w:t>включваща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използването</w:t>
      </w:r>
      <w:proofErr w:type="spellEnd"/>
      <w:r w:rsidRPr="004304DD">
        <w:rPr>
          <w:lang w:val="ru-RU"/>
        </w:rPr>
        <w:t xml:space="preserve"> на един </w:t>
      </w:r>
      <w:proofErr w:type="spellStart"/>
      <w:r w:rsidRPr="004304DD">
        <w:rPr>
          <w:lang w:val="ru-RU"/>
        </w:rPr>
        <w:t>слушател</w:t>
      </w:r>
      <w:proofErr w:type="spellEnd"/>
      <w:r w:rsidRPr="004304DD">
        <w:rPr>
          <w:lang w:val="ru-RU"/>
        </w:rPr>
        <w:t xml:space="preserve"> за </w:t>
      </w:r>
      <w:proofErr w:type="spellStart"/>
      <w:r w:rsidRPr="004304DD">
        <w:rPr>
          <w:lang w:val="ru-RU"/>
        </w:rPr>
        <w:t>събития</w:t>
      </w:r>
      <w:proofErr w:type="spellEnd"/>
      <w:r w:rsidRPr="004304DD">
        <w:rPr>
          <w:lang w:val="ru-RU"/>
        </w:rPr>
        <w:t xml:space="preserve">, за да </w:t>
      </w:r>
      <w:proofErr w:type="spellStart"/>
      <w:r w:rsidRPr="004304DD">
        <w:rPr>
          <w:lang w:val="ru-RU"/>
        </w:rPr>
        <w:t>управлява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всички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събития</w:t>
      </w:r>
      <w:proofErr w:type="spellEnd"/>
      <w:r w:rsidRPr="004304DD">
        <w:rPr>
          <w:lang w:val="ru-RU"/>
        </w:rPr>
        <w:t xml:space="preserve"> от определен тип в </w:t>
      </w:r>
      <w:proofErr w:type="spellStart"/>
      <w:r w:rsidRPr="004304DD">
        <w:rPr>
          <w:lang w:val="ru-RU"/>
        </w:rPr>
        <w:t>рамките</w:t>
      </w:r>
      <w:proofErr w:type="spellEnd"/>
      <w:r w:rsidRPr="004304DD">
        <w:rPr>
          <w:lang w:val="ru-RU"/>
        </w:rPr>
        <w:t xml:space="preserve"> на </w:t>
      </w:r>
      <w:proofErr w:type="spellStart"/>
      <w:r w:rsidRPr="004304DD">
        <w:rPr>
          <w:lang w:val="ru-RU"/>
        </w:rPr>
        <w:t>родителски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lastRenderedPageBreak/>
        <w:t>елемент</w:t>
      </w:r>
      <w:proofErr w:type="spellEnd"/>
      <w:r w:rsidRPr="004304DD">
        <w:rPr>
          <w:lang w:val="ru-RU"/>
        </w:rPr>
        <w:t xml:space="preserve">, вместо да добавя </w:t>
      </w:r>
      <w:proofErr w:type="spellStart"/>
      <w:r w:rsidRPr="004304DD">
        <w:rPr>
          <w:lang w:val="ru-RU"/>
        </w:rPr>
        <w:t>слушател</w:t>
      </w:r>
      <w:proofErr w:type="spellEnd"/>
      <w:r w:rsidRPr="004304DD">
        <w:rPr>
          <w:lang w:val="ru-RU"/>
        </w:rPr>
        <w:t xml:space="preserve"> на </w:t>
      </w:r>
      <w:proofErr w:type="spellStart"/>
      <w:r w:rsidRPr="004304DD">
        <w:rPr>
          <w:lang w:val="ru-RU"/>
        </w:rPr>
        <w:t>събития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към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всеки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дъщерен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елемент</w:t>
      </w:r>
      <w:proofErr w:type="spellEnd"/>
      <w:r w:rsidRPr="004304DD">
        <w:rPr>
          <w:lang w:val="ru-RU"/>
        </w:rPr>
        <w:t xml:space="preserve">. </w:t>
      </w:r>
      <w:proofErr w:type="spellStart"/>
      <w:r w:rsidRPr="004304DD">
        <w:rPr>
          <w:lang w:val="ru-RU"/>
        </w:rPr>
        <w:t>Това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работи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заради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изкачването</w:t>
      </w:r>
      <w:proofErr w:type="spellEnd"/>
      <w:r w:rsidRPr="004304DD">
        <w:rPr>
          <w:lang w:val="ru-RU"/>
        </w:rPr>
        <w:t xml:space="preserve"> на </w:t>
      </w:r>
      <w:proofErr w:type="spellStart"/>
      <w:r w:rsidRPr="004304DD">
        <w:rPr>
          <w:lang w:val="ru-RU"/>
        </w:rPr>
        <w:t>събитията</w:t>
      </w:r>
      <w:proofErr w:type="spellEnd"/>
      <w:r w:rsidRPr="004304DD">
        <w:rPr>
          <w:lang w:val="ru-RU"/>
        </w:rPr>
        <w:t xml:space="preserve">, </w:t>
      </w:r>
      <w:proofErr w:type="spellStart"/>
      <w:r w:rsidRPr="004304DD">
        <w:rPr>
          <w:lang w:val="ru-RU"/>
        </w:rPr>
        <w:t>където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събитие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започва</w:t>
      </w:r>
      <w:proofErr w:type="spellEnd"/>
      <w:r w:rsidRPr="004304DD">
        <w:rPr>
          <w:lang w:val="ru-RU"/>
        </w:rPr>
        <w:t xml:space="preserve"> от </w:t>
      </w:r>
      <w:proofErr w:type="spellStart"/>
      <w:r w:rsidRPr="004304DD">
        <w:rPr>
          <w:lang w:val="ru-RU"/>
        </w:rPr>
        <w:t>целевия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елемент</w:t>
      </w:r>
      <w:proofErr w:type="spellEnd"/>
      <w:r w:rsidRPr="004304DD">
        <w:rPr>
          <w:lang w:val="ru-RU"/>
        </w:rPr>
        <w:t xml:space="preserve"> и се </w:t>
      </w:r>
      <w:proofErr w:type="spellStart"/>
      <w:r w:rsidRPr="004304DD">
        <w:rPr>
          <w:lang w:val="ru-RU"/>
        </w:rPr>
        <w:t>изкачва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към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родителските</w:t>
      </w:r>
      <w:proofErr w:type="spellEnd"/>
      <w:r w:rsidRPr="004304DD">
        <w:rPr>
          <w:lang w:val="ru-RU"/>
        </w:rPr>
        <w:t xml:space="preserve"> </w:t>
      </w:r>
      <w:proofErr w:type="spellStart"/>
      <w:r w:rsidRPr="004304DD">
        <w:rPr>
          <w:lang w:val="ru-RU"/>
        </w:rPr>
        <w:t>елементи</w:t>
      </w:r>
      <w:proofErr w:type="spellEnd"/>
      <w:r w:rsidRPr="004304DD">
        <w:rPr>
          <w:lang w:val="ru-RU"/>
        </w:rPr>
        <w:t>.</w:t>
      </w:r>
      <w:r w:rsidRPr="004304DD">
        <w:rPr>
          <w:lang w:val="ru-RU"/>
        </w:rPr>
        <w:br/>
      </w:r>
    </w:p>
    <w:p w:rsidR="009A0E31" w:rsidRPr="004304DD" w:rsidRDefault="00000000">
      <w:pPr>
        <w:rPr>
          <w:lang w:val="ru-RU"/>
        </w:rPr>
      </w:pPr>
      <w:r w:rsidRPr="004304DD">
        <w:rPr>
          <w:rFonts w:asciiTheme="majorHAnsi" w:hAnsiTheme="majorHAnsi" w:cstheme="majorHAnsi"/>
          <w:color w:val="388600"/>
          <w:sz w:val="24"/>
          <w:szCs w:val="24"/>
          <w:lang w:val="ru-RU"/>
        </w:rPr>
        <w:t>Пример:</w:t>
      </w:r>
      <w:r w:rsidRPr="004304DD">
        <w:rPr>
          <w:color w:val="003400"/>
          <w:lang w:val="ru-RU"/>
        </w:rPr>
        <w:br/>
      </w:r>
      <w:r w:rsidRPr="004304DD">
        <w:rPr>
          <w:color w:val="4B4B4B"/>
        </w:rPr>
        <w:t>document</w:t>
      </w:r>
      <w:r w:rsidRPr="004304DD">
        <w:rPr>
          <w:color w:val="4B4B4B"/>
          <w:lang w:val="ru-RU"/>
        </w:rPr>
        <w:t>.</w:t>
      </w:r>
      <w:proofErr w:type="spellStart"/>
      <w:r w:rsidRPr="004304DD">
        <w:rPr>
          <w:color w:val="4B4B4B"/>
        </w:rPr>
        <w:t>querySelector</w:t>
      </w:r>
      <w:proofErr w:type="spellEnd"/>
      <w:r w:rsidRPr="004304DD">
        <w:rPr>
          <w:color w:val="4B4B4B"/>
          <w:lang w:val="ru-RU"/>
        </w:rPr>
        <w:t>('#</w:t>
      </w:r>
      <w:r w:rsidRPr="004304DD">
        <w:rPr>
          <w:color w:val="4B4B4B"/>
        </w:rPr>
        <w:t>parent</w:t>
      </w:r>
      <w:r w:rsidRPr="004304DD">
        <w:rPr>
          <w:color w:val="4B4B4B"/>
          <w:lang w:val="ru-RU"/>
        </w:rPr>
        <w:t>').</w:t>
      </w:r>
      <w:proofErr w:type="spellStart"/>
      <w:r w:rsidRPr="004304DD">
        <w:rPr>
          <w:color w:val="4B4B4B"/>
        </w:rPr>
        <w:t>addEventListener</w:t>
      </w:r>
      <w:proofErr w:type="spellEnd"/>
      <w:r w:rsidRPr="004304DD">
        <w:rPr>
          <w:color w:val="4B4B4B"/>
          <w:lang w:val="ru-RU"/>
        </w:rPr>
        <w:t>('</w:t>
      </w:r>
      <w:r w:rsidRPr="004304DD">
        <w:rPr>
          <w:color w:val="4B4B4B"/>
        </w:rPr>
        <w:t>click</w:t>
      </w:r>
      <w:r w:rsidRPr="004304DD">
        <w:rPr>
          <w:color w:val="4B4B4B"/>
          <w:lang w:val="ru-RU"/>
        </w:rPr>
        <w:t xml:space="preserve">', </w:t>
      </w:r>
      <w:r w:rsidRPr="004304DD">
        <w:rPr>
          <w:color w:val="4B4B4B"/>
        </w:rPr>
        <w:t>function</w:t>
      </w:r>
      <w:r w:rsidRPr="004304DD">
        <w:rPr>
          <w:color w:val="4B4B4B"/>
          <w:lang w:val="ru-RU"/>
        </w:rPr>
        <w:t>(</w:t>
      </w:r>
      <w:r w:rsidRPr="004304DD">
        <w:rPr>
          <w:color w:val="4B4B4B"/>
        </w:rPr>
        <w:t>event</w:t>
      </w:r>
      <w:r w:rsidRPr="004304DD">
        <w:rPr>
          <w:color w:val="4B4B4B"/>
          <w:lang w:val="ru-RU"/>
        </w:rPr>
        <w:t>) {</w:t>
      </w:r>
      <w:r w:rsidRPr="004304DD">
        <w:rPr>
          <w:color w:val="4B4B4B"/>
          <w:lang w:val="ru-RU"/>
        </w:rPr>
        <w:br/>
        <w:t xml:space="preserve">  </w:t>
      </w:r>
      <w:r w:rsidRPr="004304DD">
        <w:rPr>
          <w:color w:val="4B4B4B"/>
        </w:rPr>
        <w:t>if</w:t>
      </w:r>
      <w:r w:rsidRPr="004304DD">
        <w:rPr>
          <w:color w:val="4B4B4B"/>
          <w:lang w:val="ru-RU"/>
        </w:rPr>
        <w:t xml:space="preserve"> (</w:t>
      </w:r>
      <w:r w:rsidRPr="004304DD">
        <w:rPr>
          <w:color w:val="4B4B4B"/>
        </w:rPr>
        <w:t>event</w:t>
      </w:r>
      <w:r w:rsidRPr="004304DD">
        <w:rPr>
          <w:color w:val="4B4B4B"/>
          <w:lang w:val="ru-RU"/>
        </w:rPr>
        <w:t>.</w:t>
      </w:r>
      <w:r w:rsidRPr="004304DD">
        <w:rPr>
          <w:color w:val="4B4B4B"/>
        </w:rPr>
        <w:t>target</w:t>
      </w:r>
      <w:r w:rsidRPr="004304DD">
        <w:rPr>
          <w:color w:val="4B4B4B"/>
          <w:lang w:val="ru-RU"/>
        </w:rPr>
        <w:t xml:space="preserve"> &amp;&amp; </w:t>
      </w:r>
      <w:r w:rsidRPr="004304DD">
        <w:rPr>
          <w:color w:val="4B4B4B"/>
        </w:rPr>
        <w:t>event</w:t>
      </w:r>
      <w:r w:rsidRPr="004304DD">
        <w:rPr>
          <w:color w:val="4B4B4B"/>
          <w:lang w:val="ru-RU"/>
        </w:rPr>
        <w:t>.</w:t>
      </w:r>
      <w:r w:rsidRPr="004304DD">
        <w:rPr>
          <w:color w:val="4B4B4B"/>
        </w:rPr>
        <w:t>target</w:t>
      </w:r>
      <w:r w:rsidRPr="004304DD">
        <w:rPr>
          <w:color w:val="4B4B4B"/>
          <w:lang w:val="ru-RU"/>
        </w:rPr>
        <w:t>.</w:t>
      </w:r>
      <w:r w:rsidRPr="004304DD">
        <w:rPr>
          <w:color w:val="4B4B4B"/>
        </w:rPr>
        <w:t>matches</w:t>
      </w:r>
      <w:r w:rsidRPr="004304DD">
        <w:rPr>
          <w:color w:val="4B4B4B"/>
          <w:lang w:val="ru-RU"/>
        </w:rPr>
        <w:t>('</w:t>
      </w:r>
      <w:r w:rsidRPr="004304DD">
        <w:rPr>
          <w:color w:val="4B4B4B"/>
        </w:rPr>
        <w:t>button</w:t>
      </w:r>
      <w:r w:rsidRPr="004304DD">
        <w:rPr>
          <w:color w:val="4B4B4B"/>
          <w:lang w:val="ru-RU"/>
        </w:rPr>
        <w:t>.</w:t>
      </w:r>
      <w:r w:rsidRPr="004304DD">
        <w:rPr>
          <w:color w:val="4B4B4B"/>
        </w:rPr>
        <w:t>class</w:t>
      </w:r>
      <w:r w:rsidRPr="004304DD">
        <w:rPr>
          <w:color w:val="4B4B4B"/>
          <w:lang w:val="ru-RU"/>
        </w:rPr>
        <w:t>-</w:t>
      </w:r>
      <w:r w:rsidRPr="004304DD">
        <w:rPr>
          <w:color w:val="4B4B4B"/>
        </w:rPr>
        <w:t>name</w:t>
      </w:r>
      <w:r w:rsidRPr="004304DD">
        <w:rPr>
          <w:color w:val="4B4B4B"/>
          <w:lang w:val="ru-RU"/>
        </w:rPr>
        <w:t>')) {</w:t>
      </w:r>
      <w:r w:rsidRPr="004304DD">
        <w:rPr>
          <w:color w:val="4B4B4B"/>
          <w:lang w:val="ru-RU"/>
        </w:rPr>
        <w:br/>
        <w:t xml:space="preserve">    </w:t>
      </w:r>
      <w:r w:rsidRPr="004304DD">
        <w:rPr>
          <w:color w:val="4B4B4B"/>
        </w:rPr>
        <w:t>console</w:t>
      </w:r>
      <w:r w:rsidRPr="004304DD">
        <w:rPr>
          <w:color w:val="4B4B4B"/>
          <w:lang w:val="ru-RU"/>
        </w:rPr>
        <w:t>.</w:t>
      </w:r>
      <w:r w:rsidRPr="004304DD">
        <w:rPr>
          <w:color w:val="4B4B4B"/>
        </w:rPr>
        <w:t>log</w:t>
      </w:r>
      <w:r w:rsidRPr="004304DD">
        <w:rPr>
          <w:color w:val="4B4B4B"/>
          <w:lang w:val="ru-RU"/>
        </w:rPr>
        <w:t>('</w:t>
      </w:r>
      <w:proofErr w:type="spellStart"/>
      <w:r w:rsidRPr="004304DD">
        <w:rPr>
          <w:color w:val="4B4B4B"/>
          <w:lang w:val="ru-RU"/>
        </w:rPr>
        <w:t>Бутонът</w:t>
      </w:r>
      <w:proofErr w:type="spellEnd"/>
      <w:r w:rsidRPr="004304DD">
        <w:rPr>
          <w:color w:val="4B4B4B"/>
          <w:lang w:val="ru-RU"/>
        </w:rPr>
        <w:t xml:space="preserve"> е </w:t>
      </w:r>
      <w:proofErr w:type="spellStart"/>
      <w:r w:rsidRPr="004304DD">
        <w:rPr>
          <w:color w:val="4B4B4B"/>
          <w:lang w:val="ru-RU"/>
        </w:rPr>
        <w:t>натиснат</w:t>
      </w:r>
      <w:proofErr w:type="spellEnd"/>
      <w:r w:rsidRPr="004304DD">
        <w:rPr>
          <w:color w:val="4B4B4B"/>
          <w:lang w:val="ru-RU"/>
        </w:rPr>
        <w:t>!');</w:t>
      </w:r>
      <w:r w:rsidRPr="004304DD">
        <w:rPr>
          <w:color w:val="4B4B4B"/>
          <w:lang w:val="ru-RU"/>
        </w:rPr>
        <w:br/>
        <w:t xml:space="preserve">  }</w:t>
      </w:r>
      <w:r w:rsidRPr="004304DD">
        <w:rPr>
          <w:color w:val="4B4B4B"/>
          <w:lang w:val="ru-RU"/>
        </w:rPr>
        <w:br/>
        <w:t>});</w:t>
      </w:r>
      <w:r w:rsidRPr="004304DD">
        <w:rPr>
          <w:color w:val="4B4B4B"/>
          <w:lang w:val="ru-RU"/>
        </w:rPr>
        <w:br/>
        <w:t xml:space="preserve">// </w:t>
      </w:r>
      <w:r w:rsidRPr="004304DD">
        <w:rPr>
          <w:color w:val="4B4B4B"/>
        </w:rPr>
        <w:t>HTML</w:t>
      </w:r>
      <w:r w:rsidRPr="004304DD">
        <w:rPr>
          <w:color w:val="4B4B4B"/>
          <w:lang w:val="ru-RU"/>
        </w:rPr>
        <w:t xml:space="preserve"> Структура:</w:t>
      </w:r>
      <w:r w:rsidRPr="004304DD">
        <w:rPr>
          <w:color w:val="4B4B4B"/>
          <w:lang w:val="ru-RU"/>
        </w:rPr>
        <w:br/>
        <w:t>// &lt;</w:t>
      </w:r>
      <w:r w:rsidRPr="004304DD">
        <w:rPr>
          <w:color w:val="4B4B4B"/>
        </w:rPr>
        <w:t>div</w:t>
      </w:r>
      <w:r w:rsidRPr="004304DD">
        <w:rPr>
          <w:color w:val="4B4B4B"/>
          <w:lang w:val="ru-RU"/>
        </w:rPr>
        <w:t xml:space="preserve"> </w:t>
      </w:r>
      <w:r w:rsidRPr="004304DD">
        <w:rPr>
          <w:color w:val="4B4B4B"/>
        </w:rPr>
        <w:t>id</w:t>
      </w:r>
      <w:r w:rsidRPr="004304DD">
        <w:rPr>
          <w:color w:val="4B4B4B"/>
          <w:lang w:val="ru-RU"/>
        </w:rPr>
        <w:t>="</w:t>
      </w:r>
      <w:r w:rsidRPr="004304DD">
        <w:rPr>
          <w:color w:val="4B4B4B"/>
        </w:rPr>
        <w:t>parent</w:t>
      </w:r>
      <w:r w:rsidRPr="004304DD">
        <w:rPr>
          <w:color w:val="4B4B4B"/>
          <w:lang w:val="ru-RU"/>
        </w:rPr>
        <w:t>"&gt;</w:t>
      </w:r>
      <w:r w:rsidRPr="004304DD">
        <w:rPr>
          <w:color w:val="4B4B4B"/>
          <w:lang w:val="ru-RU"/>
        </w:rPr>
        <w:br/>
        <w:t>//   &lt;</w:t>
      </w:r>
      <w:r w:rsidRPr="004304DD">
        <w:rPr>
          <w:color w:val="4B4B4B"/>
        </w:rPr>
        <w:t>button</w:t>
      </w:r>
      <w:r w:rsidRPr="004304DD">
        <w:rPr>
          <w:color w:val="4B4B4B"/>
          <w:lang w:val="ru-RU"/>
        </w:rPr>
        <w:t xml:space="preserve"> </w:t>
      </w:r>
      <w:r w:rsidRPr="004304DD">
        <w:rPr>
          <w:color w:val="4B4B4B"/>
        </w:rPr>
        <w:t>class</w:t>
      </w:r>
      <w:r w:rsidRPr="004304DD">
        <w:rPr>
          <w:color w:val="4B4B4B"/>
          <w:lang w:val="ru-RU"/>
        </w:rPr>
        <w:t>="</w:t>
      </w:r>
      <w:r w:rsidRPr="004304DD">
        <w:rPr>
          <w:color w:val="4B4B4B"/>
        </w:rPr>
        <w:t>class</w:t>
      </w:r>
      <w:r w:rsidRPr="004304DD">
        <w:rPr>
          <w:color w:val="4B4B4B"/>
          <w:lang w:val="ru-RU"/>
        </w:rPr>
        <w:t>-</w:t>
      </w:r>
      <w:r w:rsidRPr="004304DD">
        <w:rPr>
          <w:color w:val="4B4B4B"/>
        </w:rPr>
        <w:t>name</w:t>
      </w:r>
      <w:r w:rsidRPr="004304DD">
        <w:rPr>
          <w:color w:val="4B4B4B"/>
          <w:lang w:val="ru-RU"/>
        </w:rPr>
        <w:t>"&gt;</w:t>
      </w:r>
      <w:proofErr w:type="spellStart"/>
      <w:r w:rsidRPr="004304DD">
        <w:rPr>
          <w:color w:val="4B4B4B"/>
          <w:lang w:val="ru-RU"/>
        </w:rPr>
        <w:t>Натисни</w:t>
      </w:r>
      <w:proofErr w:type="spellEnd"/>
      <w:r w:rsidRPr="004304DD">
        <w:rPr>
          <w:color w:val="4B4B4B"/>
          <w:lang w:val="ru-RU"/>
        </w:rPr>
        <w:t xml:space="preserve"> ме&lt;/</w:t>
      </w:r>
      <w:r w:rsidRPr="004304DD">
        <w:rPr>
          <w:color w:val="4B4B4B"/>
        </w:rPr>
        <w:t>button</w:t>
      </w:r>
      <w:r w:rsidRPr="004304DD">
        <w:rPr>
          <w:color w:val="4B4B4B"/>
          <w:lang w:val="ru-RU"/>
        </w:rPr>
        <w:t>&gt;</w:t>
      </w:r>
      <w:r w:rsidRPr="004304DD">
        <w:rPr>
          <w:color w:val="4B4B4B"/>
          <w:lang w:val="ru-RU"/>
        </w:rPr>
        <w:br/>
        <w:t>//   &lt;</w:t>
      </w:r>
      <w:r w:rsidRPr="004304DD">
        <w:rPr>
          <w:color w:val="4B4B4B"/>
        </w:rPr>
        <w:t>button</w:t>
      </w:r>
      <w:r w:rsidRPr="004304DD">
        <w:rPr>
          <w:color w:val="4B4B4B"/>
          <w:lang w:val="ru-RU"/>
        </w:rPr>
        <w:t xml:space="preserve"> </w:t>
      </w:r>
      <w:r w:rsidRPr="004304DD">
        <w:rPr>
          <w:color w:val="4B4B4B"/>
        </w:rPr>
        <w:t>class</w:t>
      </w:r>
      <w:r w:rsidRPr="004304DD">
        <w:rPr>
          <w:color w:val="4B4B4B"/>
          <w:lang w:val="ru-RU"/>
        </w:rPr>
        <w:t>="</w:t>
      </w:r>
      <w:r w:rsidRPr="004304DD">
        <w:rPr>
          <w:color w:val="4B4B4B"/>
        </w:rPr>
        <w:t>class</w:t>
      </w:r>
      <w:r w:rsidRPr="004304DD">
        <w:rPr>
          <w:color w:val="4B4B4B"/>
          <w:lang w:val="ru-RU"/>
        </w:rPr>
        <w:t>-</w:t>
      </w:r>
      <w:r w:rsidRPr="004304DD">
        <w:rPr>
          <w:color w:val="4B4B4B"/>
        </w:rPr>
        <w:t>name</w:t>
      </w:r>
      <w:r w:rsidRPr="004304DD">
        <w:rPr>
          <w:color w:val="4B4B4B"/>
          <w:lang w:val="ru-RU"/>
        </w:rPr>
        <w:t>"&gt;</w:t>
      </w:r>
      <w:proofErr w:type="spellStart"/>
      <w:r w:rsidRPr="004304DD">
        <w:rPr>
          <w:color w:val="4B4B4B"/>
          <w:lang w:val="ru-RU"/>
        </w:rPr>
        <w:t>Натисни</w:t>
      </w:r>
      <w:proofErr w:type="spellEnd"/>
      <w:r w:rsidRPr="004304DD">
        <w:rPr>
          <w:color w:val="4B4B4B"/>
          <w:lang w:val="ru-RU"/>
        </w:rPr>
        <w:t xml:space="preserve"> ме </w:t>
      </w:r>
      <w:proofErr w:type="spellStart"/>
      <w:r w:rsidRPr="004304DD">
        <w:rPr>
          <w:color w:val="4B4B4B"/>
          <w:lang w:val="ru-RU"/>
        </w:rPr>
        <w:t>също</w:t>
      </w:r>
      <w:proofErr w:type="spellEnd"/>
      <w:r w:rsidRPr="004304DD">
        <w:rPr>
          <w:color w:val="4B4B4B"/>
          <w:lang w:val="ru-RU"/>
        </w:rPr>
        <w:t>&lt;/</w:t>
      </w:r>
      <w:r w:rsidRPr="004304DD">
        <w:rPr>
          <w:color w:val="4B4B4B"/>
        </w:rPr>
        <w:t>button</w:t>
      </w:r>
      <w:r w:rsidRPr="004304DD">
        <w:rPr>
          <w:color w:val="4B4B4B"/>
          <w:lang w:val="ru-RU"/>
        </w:rPr>
        <w:t>&gt;</w:t>
      </w:r>
      <w:r w:rsidRPr="004304DD">
        <w:rPr>
          <w:color w:val="4B4B4B"/>
          <w:lang w:val="ru-RU"/>
        </w:rPr>
        <w:br/>
        <w:t>// &lt;/</w:t>
      </w:r>
      <w:r w:rsidRPr="004304DD">
        <w:rPr>
          <w:color w:val="4B4B4B"/>
        </w:rPr>
        <w:t>div</w:t>
      </w:r>
      <w:r w:rsidRPr="004304DD">
        <w:rPr>
          <w:color w:val="4B4B4B"/>
          <w:lang w:val="ru-RU"/>
        </w:rPr>
        <w:t>&gt;</w:t>
      </w:r>
      <w:r w:rsidRPr="004304DD">
        <w:rPr>
          <w:color w:val="008000"/>
          <w:lang w:val="ru-RU"/>
        </w:rPr>
        <w:br/>
      </w:r>
      <w:r w:rsidRPr="004304DD">
        <w:rPr>
          <w:color w:val="008000"/>
          <w:lang w:val="ru-RU"/>
        </w:rPr>
        <w:br/>
      </w:r>
    </w:p>
    <w:sectPr w:rsidR="009A0E31" w:rsidRPr="004304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ED2A32"/>
    <w:multiLevelType w:val="hybridMultilevel"/>
    <w:tmpl w:val="14B8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D6E7D"/>
    <w:multiLevelType w:val="hybridMultilevel"/>
    <w:tmpl w:val="E734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D0AA0"/>
    <w:multiLevelType w:val="hybridMultilevel"/>
    <w:tmpl w:val="9698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82657">
    <w:abstractNumId w:val="8"/>
  </w:num>
  <w:num w:numId="2" w16cid:durableId="1611620586">
    <w:abstractNumId w:val="6"/>
  </w:num>
  <w:num w:numId="3" w16cid:durableId="2071153744">
    <w:abstractNumId w:val="5"/>
  </w:num>
  <w:num w:numId="4" w16cid:durableId="1546796180">
    <w:abstractNumId w:val="4"/>
  </w:num>
  <w:num w:numId="5" w16cid:durableId="1004355482">
    <w:abstractNumId w:val="7"/>
  </w:num>
  <w:num w:numId="6" w16cid:durableId="665086368">
    <w:abstractNumId w:val="3"/>
  </w:num>
  <w:num w:numId="7" w16cid:durableId="1173030913">
    <w:abstractNumId w:val="2"/>
  </w:num>
  <w:num w:numId="8" w16cid:durableId="1019544252">
    <w:abstractNumId w:val="1"/>
  </w:num>
  <w:num w:numId="9" w16cid:durableId="985620329">
    <w:abstractNumId w:val="0"/>
  </w:num>
  <w:num w:numId="10" w16cid:durableId="1220245973">
    <w:abstractNumId w:val="10"/>
  </w:num>
  <w:num w:numId="11" w16cid:durableId="785580937">
    <w:abstractNumId w:val="11"/>
  </w:num>
  <w:num w:numId="12" w16cid:durableId="21026812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DCC"/>
    <w:rsid w:val="00132210"/>
    <w:rsid w:val="0015074B"/>
    <w:rsid w:val="0029639D"/>
    <w:rsid w:val="00326F90"/>
    <w:rsid w:val="00363DFF"/>
    <w:rsid w:val="004304DD"/>
    <w:rsid w:val="005B28D4"/>
    <w:rsid w:val="006708E4"/>
    <w:rsid w:val="008B0D11"/>
    <w:rsid w:val="008E132D"/>
    <w:rsid w:val="009A0E31"/>
    <w:rsid w:val="00AA1D8D"/>
    <w:rsid w:val="00B47730"/>
    <w:rsid w:val="00BD4FC6"/>
    <w:rsid w:val="00C15856"/>
    <w:rsid w:val="00CB0664"/>
    <w:rsid w:val="00CB7C3A"/>
    <w:rsid w:val="00D14836"/>
    <w:rsid w:val="00EC61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E029B"/>
  <w14:defaultImageDpi w14:val="300"/>
  <w15:docId w15:val="{B26790E5-F88F-4485-9E10-A4F83571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 Ivanov</cp:lastModifiedBy>
  <cp:revision>18</cp:revision>
  <dcterms:created xsi:type="dcterms:W3CDTF">2013-12-23T23:15:00Z</dcterms:created>
  <dcterms:modified xsi:type="dcterms:W3CDTF">2024-06-03T12:59:00Z</dcterms:modified>
  <cp:category/>
</cp:coreProperties>
</file>